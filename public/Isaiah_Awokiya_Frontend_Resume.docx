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ISAIAH AWOKIYA</w:t>
      </w:r>
    </w:p>
    <w:p>
      <w:r>
        <w:t>Akungba-Akoko, Ondo State, Nigeria • isaiaholuwadunsin@gmail.com • 09061764615 • https://linkedin.com/in/isaiah-awokiya • https://github.com/lorddunsin</w:t>
      </w:r>
    </w:p>
    <w:p>
      <w:pPr>
        <w:pStyle w:val="Heading1"/>
      </w:pPr>
      <w:r>
        <w:t>PROFILE SUMMARY</w:t>
      </w:r>
    </w:p>
    <w:p>
      <w:r>
        <w:t>A passionate and detail-oriented Frontend Web Developer with hands-on experience in designing and building responsive, user-friendly web applications. Proficient in HTML5, CSS3, JavaScript, and React.js, with strong skills in translating designs into high-quality, interactive user interfaces. Currently expanding expertise by learning backend technologies such as Node.js, Express, and MongoDB to become a well-rounded full-stack developer. A quick learner with strong problem-solving abilities, excellent teamwork skills, and a drive to deliver clean, maintainable code.</w:t>
      </w:r>
    </w:p>
    <w:p>
      <w:pPr>
        <w:pStyle w:val="Heading1"/>
      </w:pPr>
      <w:r>
        <w:t>SKILLS</w:t>
      </w:r>
    </w:p>
    <w:p>
      <w:r>
        <w:t>• Frontend Development: HTML5, CSS3, JavaScript (ES6+), React.js, Responsive Web Design, Tailwind CSS</w:t>
        <w:br/>
        <w:t>• Backend Development (Learning): Node.js, Express.js, MongoDB</w:t>
        <w:br/>
        <w:t>• Tools &amp; Version Control: Git, GitHub, Postman, Agile methodology, Deployment: Vercel, Netlify</w:t>
        <w:br/>
        <w:t>• Soft Skills: Team collaboration, Problem-solving, Critical thinking, Communication</w:t>
      </w:r>
    </w:p>
    <w:p>
      <w:pPr>
        <w:pStyle w:val="Heading1"/>
      </w:pPr>
      <w:r>
        <w:t>PROJECTS</w:t>
      </w:r>
    </w:p>
    <w:p>
      <w:r>
        <w:t>Deluxe Food (Frontend Project)</w:t>
      </w:r>
    </w:p>
    <w:p>
      <w:pPr>
        <w:pStyle w:val="IntenseQuote"/>
      </w:pPr>
      <w:r>
        <w:t>Technologies: React.js, Tailwind CSS</w:t>
      </w:r>
    </w:p>
    <w:p>
      <w:r>
        <w:t>• Developed and deployed a responsive food ordering platform with an intuitive user interface and authentication system.</w:t>
        <w:br/>
        <w:t>• Implemented smooth navigation and state management to handle product listings and order flow.</w:t>
        <w:br/>
        <w:t>• Focused on creating visually appealing UI and seamless user experience.</w:t>
        <w:br/>
        <w:t>Live: https://deluxe-food.vercel.app</w:t>
        <w:br/>
        <w:t>Login: https://deluxe-food.vercel.app/auth/login</w:t>
      </w:r>
    </w:p>
    <w:p>
      <w:r>
        <w:t>Claim Portal (Frontend Project)</w:t>
      </w:r>
    </w:p>
    <w:p>
      <w:pPr>
        <w:pStyle w:val="IntenseQuote"/>
      </w:pPr>
      <w:r>
        <w:t>Technologies: React.js, Tailwind CSS</w:t>
      </w:r>
    </w:p>
    <w:p>
      <w:r>
        <w:t>• Built a claims management portal that displays claim details, status, and actions in a structured UI.</w:t>
        <w:br/>
        <w:t>• Designed responsive layouts and forms for user interaction.</w:t>
        <w:br/>
        <w:t>Live: https://claim-portal-4rol.vercel.app/</w:t>
      </w:r>
    </w:p>
    <w:p>
      <w:pPr>
        <w:pStyle w:val="Heading1"/>
      </w:pPr>
      <w:r>
        <w:t>ACHIEVEMENTS</w:t>
      </w:r>
    </w:p>
    <w:p>
      <w:r>
        <w:t>➔ Successfully developed and deployed multiple frontend projects with React.js and Tailwind CSS.</w:t>
        <w:br/>
        <w:t>➔ Contributed to team-based projects and gained experience simulating real-world development workflows.</w:t>
        <w:br/>
        <w:t>➔ Recognized for leadership and teamwork as Students' Union Government (SUG) President within my institution.</w:t>
      </w:r>
    </w:p>
    <w:p>
      <w:pPr>
        <w:pStyle w:val="Heading1"/>
      </w:pPr>
      <w:r>
        <w:t>EDUCATION</w:t>
      </w:r>
    </w:p>
    <w:p>
      <w:r>
        <w:t>Adekunle Ajasin University, Akungba-Akoko, Ondo State, Nigeria</w:t>
      </w:r>
    </w:p>
    <w:p>
      <w:pPr>
        <w:pStyle w:val="IntenseQuote"/>
      </w:pPr>
      <w:r>
        <w:t>Bachelor of Science, Mathematics Education — Graduated (Certificate Pending)</w:t>
      </w:r>
    </w:p>
    <w:p>
      <w:pPr>
        <w:pStyle w:val="Heading1"/>
      </w:pPr>
      <w:r>
        <w:t>REFERENCES</w:t>
      </w:r>
    </w:p>
    <w:p>
      <w:r>
        <w:t>Provided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